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7A71B" w14:textId="77777777" w:rsidR="001551B1" w:rsidRPr="00E5127D" w:rsidRDefault="00000000">
      <w:pPr>
        <w:pStyle w:val="Titre"/>
        <w:rPr>
          <w:lang w:val="fr-FR"/>
        </w:rPr>
      </w:pPr>
      <w:r w:rsidRPr="00E5127D">
        <w:rPr>
          <w:lang w:val="fr-FR"/>
        </w:rPr>
        <w:t>Cahier des Charges: Système de Réservation d'Hôtel</w:t>
      </w:r>
    </w:p>
    <w:p w14:paraId="5AD2A780" w14:textId="77777777" w:rsidR="001551B1" w:rsidRPr="00E5127D" w:rsidRDefault="00000000">
      <w:pPr>
        <w:pStyle w:val="Titre1"/>
        <w:rPr>
          <w:lang w:val="fr-FR"/>
        </w:rPr>
      </w:pPr>
      <w:r w:rsidRPr="00E5127D">
        <w:rPr>
          <w:lang w:val="fr-FR"/>
        </w:rPr>
        <w:t>1. Introduction</w:t>
      </w:r>
    </w:p>
    <w:p w14:paraId="5E70BA88" w14:textId="77777777" w:rsidR="001551B1" w:rsidRPr="00E5127D" w:rsidRDefault="00000000">
      <w:pPr>
        <w:rPr>
          <w:lang w:val="fr-FR"/>
        </w:rPr>
      </w:pPr>
      <w:r w:rsidRPr="00E5127D">
        <w:rPr>
          <w:lang w:val="fr-FR"/>
        </w:rPr>
        <w:t>Objectif du document: Définir les exigences fonctionnelles et non fonctionnelles pour le développement d'un système de réservation d'hôtel.</w:t>
      </w:r>
      <w:r w:rsidRPr="00E5127D">
        <w:rPr>
          <w:lang w:val="fr-FR"/>
        </w:rPr>
        <w:br/>
        <w:t>Public cible: Développeurs, concepteurs de base de données, et l'équipe de gestion de projet.</w:t>
      </w:r>
    </w:p>
    <w:p w14:paraId="25B0D5DD" w14:textId="77777777" w:rsidR="001551B1" w:rsidRPr="00E5127D" w:rsidRDefault="00000000">
      <w:pPr>
        <w:pStyle w:val="Titre1"/>
        <w:rPr>
          <w:lang w:val="fr-FR"/>
        </w:rPr>
      </w:pPr>
      <w:r w:rsidRPr="00E5127D">
        <w:rPr>
          <w:lang w:val="fr-FR"/>
        </w:rPr>
        <w:t>2. Description du projet</w:t>
      </w:r>
    </w:p>
    <w:p w14:paraId="0C094CB1" w14:textId="77777777" w:rsidR="001551B1" w:rsidRPr="00E5127D" w:rsidRDefault="00000000">
      <w:pPr>
        <w:rPr>
          <w:lang w:val="fr-FR"/>
        </w:rPr>
      </w:pPr>
      <w:r w:rsidRPr="00E5127D">
        <w:rPr>
          <w:lang w:val="fr-FR"/>
        </w:rPr>
        <w:t>Aperçu: Développement d'un site web pour la gestion des réservations d'un hôtel, permettant aux utilisateurs de réserver des chambres, consulter les disponibilités, et effectuer des paiements en ligne.</w:t>
      </w:r>
      <w:r w:rsidRPr="00E5127D">
        <w:rPr>
          <w:lang w:val="fr-FR"/>
        </w:rPr>
        <w:br/>
        <w:t xml:space="preserve">Technologies utilisées: </w:t>
      </w:r>
      <w:proofErr w:type="spellStart"/>
      <w:r w:rsidRPr="00E5127D">
        <w:rPr>
          <w:lang w:val="fr-FR"/>
        </w:rPr>
        <w:t>Laravel</w:t>
      </w:r>
      <w:proofErr w:type="spellEnd"/>
      <w:r w:rsidRPr="00E5127D">
        <w:rPr>
          <w:lang w:val="fr-FR"/>
        </w:rPr>
        <w:t xml:space="preserve"> (pour le backend), Vue.js (pour le frontend), MySQL (pour la base de données).</w:t>
      </w:r>
    </w:p>
    <w:p w14:paraId="5BCFC7C3" w14:textId="77777777" w:rsidR="001551B1" w:rsidRDefault="00000000">
      <w:pPr>
        <w:pStyle w:val="Titre1"/>
      </w:pPr>
      <w:r>
        <w:t>3. Exigences fonctionnelles</w:t>
      </w:r>
    </w:p>
    <w:p w14:paraId="4D2F7D26" w14:textId="77777777" w:rsidR="001551B1" w:rsidRDefault="00000000">
      <w:pPr>
        <w:pStyle w:val="Listepuces"/>
      </w:pPr>
      <w:r w:rsidRPr="00E5127D">
        <w:rPr>
          <w:lang w:val="fr-FR"/>
        </w:rPr>
        <w:t xml:space="preserve">- Gestion des utilisateurs: Inscription/Connexion des utilisateurs. </w:t>
      </w:r>
      <w:r>
        <w:t xml:space="preserve">Gestion de </w:t>
      </w:r>
      <w:proofErr w:type="spellStart"/>
      <w:r>
        <w:t>profil</w:t>
      </w:r>
      <w:proofErr w:type="spellEnd"/>
      <w:r>
        <w:t xml:space="preserve"> (mise à jour des informations personnelles).</w:t>
      </w:r>
    </w:p>
    <w:p w14:paraId="31E0F791" w14:textId="77777777" w:rsidR="001551B1" w:rsidRPr="00E5127D" w:rsidRDefault="00000000">
      <w:pPr>
        <w:pStyle w:val="Listepuces"/>
        <w:rPr>
          <w:lang w:val="fr-FR"/>
        </w:rPr>
      </w:pPr>
      <w:r w:rsidRPr="00E5127D">
        <w:rPr>
          <w:lang w:val="fr-FR"/>
        </w:rPr>
        <w:t>- Gestion des chambres: Ajout, modification, suppression des chambres par l'administrateur. Affichage des chambres disponibles avec détails (prix, type, services inclus).</w:t>
      </w:r>
    </w:p>
    <w:p w14:paraId="1E864A92" w14:textId="77777777" w:rsidR="001551B1" w:rsidRPr="00E5127D" w:rsidRDefault="00000000">
      <w:pPr>
        <w:pStyle w:val="Listepuces"/>
        <w:rPr>
          <w:lang w:val="fr-FR"/>
        </w:rPr>
      </w:pPr>
      <w:r w:rsidRPr="00E5127D">
        <w:rPr>
          <w:lang w:val="fr-FR"/>
        </w:rPr>
        <w:t>- Réservations: Fonctionnalité de recherche (par dates, nombre de personnes, type de chambre). Système de réservation en ligne avec confirmation par email. Gestion des réservations (annulation/modification par l'utilisateur).</w:t>
      </w:r>
    </w:p>
    <w:p w14:paraId="20E7952A" w14:textId="77777777" w:rsidR="001551B1" w:rsidRPr="00E5127D" w:rsidRDefault="00000000">
      <w:pPr>
        <w:pStyle w:val="Listepuces"/>
        <w:rPr>
          <w:lang w:val="fr-FR"/>
        </w:rPr>
      </w:pPr>
      <w:r w:rsidRPr="00E5127D">
        <w:rPr>
          <w:lang w:val="fr-FR"/>
        </w:rPr>
        <w:t>- Paiements: Intégration d'un système de paiement sécurisé. Gestion des transactions et historique des paiements.</w:t>
      </w:r>
    </w:p>
    <w:p w14:paraId="6F5222BA" w14:textId="77777777" w:rsidR="001551B1" w:rsidRDefault="00000000">
      <w:pPr>
        <w:pStyle w:val="Titre1"/>
      </w:pPr>
      <w:r>
        <w:t>4. Exigences non fonctionnelles</w:t>
      </w:r>
    </w:p>
    <w:p w14:paraId="3D0B3BCC" w14:textId="77777777" w:rsidR="001551B1" w:rsidRPr="00E5127D" w:rsidRDefault="00000000">
      <w:pPr>
        <w:pStyle w:val="Listepuces"/>
        <w:rPr>
          <w:lang w:val="fr-FR"/>
        </w:rPr>
      </w:pPr>
      <w:r w:rsidRPr="00E5127D">
        <w:rPr>
          <w:lang w:val="fr-FR"/>
        </w:rPr>
        <w:t>- Sécurité: Protection contre les attaques XSS, CSRF, et SQL Injection.</w:t>
      </w:r>
    </w:p>
    <w:p w14:paraId="7301CF42" w14:textId="77777777" w:rsidR="001551B1" w:rsidRPr="00E5127D" w:rsidRDefault="00000000">
      <w:pPr>
        <w:pStyle w:val="Listepuces"/>
        <w:rPr>
          <w:lang w:val="fr-FR"/>
        </w:rPr>
      </w:pPr>
      <w:r w:rsidRPr="00E5127D">
        <w:rPr>
          <w:lang w:val="fr-FR"/>
        </w:rPr>
        <w:t>- Performance: Temps de chargement rapide des pages et réponses du serveur.</w:t>
      </w:r>
    </w:p>
    <w:p w14:paraId="27790220" w14:textId="77777777" w:rsidR="001551B1" w:rsidRPr="00E5127D" w:rsidRDefault="00000000">
      <w:pPr>
        <w:pStyle w:val="Listepuces"/>
        <w:rPr>
          <w:lang w:val="fr-FR"/>
        </w:rPr>
      </w:pPr>
      <w:r w:rsidRPr="00E5127D">
        <w:rPr>
          <w:lang w:val="fr-FR"/>
        </w:rPr>
        <w:t>- Compatibilité: Doit être compatible avec tous les navigateurs modernes et responsive pour les mobiles.</w:t>
      </w:r>
    </w:p>
    <w:p w14:paraId="685355DF" w14:textId="77777777" w:rsidR="001551B1" w:rsidRPr="00E5127D" w:rsidRDefault="00000000">
      <w:pPr>
        <w:pStyle w:val="Titre1"/>
        <w:rPr>
          <w:lang w:val="fr-FR"/>
        </w:rPr>
      </w:pPr>
      <w:r w:rsidRPr="00E5127D">
        <w:rPr>
          <w:lang w:val="fr-FR"/>
        </w:rPr>
        <w:t>5. Contraintes</w:t>
      </w:r>
    </w:p>
    <w:p w14:paraId="60123A74" w14:textId="7ED7BE5E" w:rsidR="001551B1" w:rsidRPr="00E5127D" w:rsidRDefault="00000000">
      <w:pPr>
        <w:rPr>
          <w:lang w:val="fr-FR"/>
        </w:rPr>
      </w:pPr>
      <w:r w:rsidRPr="00E5127D">
        <w:rPr>
          <w:lang w:val="fr-FR"/>
        </w:rPr>
        <w:t>Délai de réalisation : [à spécifier].</w:t>
      </w:r>
    </w:p>
    <w:p w14:paraId="36596A4E" w14:textId="77777777" w:rsidR="001551B1" w:rsidRPr="00E5127D" w:rsidRDefault="00000000">
      <w:pPr>
        <w:pStyle w:val="Titre1"/>
        <w:rPr>
          <w:lang w:val="fr-FR"/>
        </w:rPr>
      </w:pPr>
      <w:r w:rsidRPr="00E5127D">
        <w:rPr>
          <w:lang w:val="fr-FR"/>
        </w:rPr>
        <w:lastRenderedPageBreak/>
        <w:t>6. Livrables</w:t>
      </w:r>
    </w:p>
    <w:p w14:paraId="1F4FF6F9" w14:textId="77777777" w:rsidR="001551B1" w:rsidRPr="00E5127D" w:rsidRDefault="00000000">
      <w:pPr>
        <w:rPr>
          <w:lang w:val="fr-FR"/>
        </w:rPr>
      </w:pPr>
      <w:r w:rsidRPr="00E5127D">
        <w:rPr>
          <w:lang w:val="fr-FR"/>
        </w:rPr>
        <w:t>Code source complet du site web.</w:t>
      </w:r>
      <w:r w:rsidRPr="00E5127D">
        <w:rPr>
          <w:lang w:val="fr-FR"/>
        </w:rPr>
        <w:br/>
        <w:t>Documentation technique du projet.</w:t>
      </w:r>
      <w:r w:rsidRPr="00E5127D">
        <w:rPr>
          <w:lang w:val="fr-FR"/>
        </w:rPr>
        <w:br/>
        <w:t>Guide d'utilisation pour les utilisateurs finaux.</w:t>
      </w:r>
    </w:p>
    <w:p w14:paraId="59C2709E" w14:textId="77777777" w:rsidR="001551B1" w:rsidRPr="00E5127D" w:rsidRDefault="00000000">
      <w:pPr>
        <w:pStyle w:val="Titre1"/>
        <w:rPr>
          <w:lang w:val="fr-FR"/>
        </w:rPr>
      </w:pPr>
      <w:r w:rsidRPr="00E5127D">
        <w:rPr>
          <w:lang w:val="fr-FR"/>
        </w:rPr>
        <w:t>7. Calendrier (Timeline)</w:t>
      </w:r>
    </w:p>
    <w:p w14:paraId="13674627" w14:textId="77777777" w:rsidR="001551B1" w:rsidRPr="00E5127D" w:rsidRDefault="00000000">
      <w:pPr>
        <w:rPr>
          <w:lang w:val="fr-FR"/>
        </w:rPr>
      </w:pPr>
      <w:r w:rsidRPr="00E5127D">
        <w:rPr>
          <w:lang w:val="fr-FR"/>
        </w:rPr>
        <w:t>Phase de conception : [dates].</w:t>
      </w:r>
      <w:r w:rsidRPr="00E5127D">
        <w:rPr>
          <w:lang w:val="fr-FR"/>
        </w:rPr>
        <w:br/>
        <w:t>Développement : [dates].</w:t>
      </w:r>
      <w:r w:rsidRPr="00E5127D">
        <w:rPr>
          <w:lang w:val="fr-FR"/>
        </w:rPr>
        <w:br/>
        <w:t>Tests : [dates].</w:t>
      </w:r>
      <w:r w:rsidRPr="00E5127D">
        <w:rPr>
          <w:lang w:val="fr-FR"/>
        </w:rPr>
        <w:br/>
        <w:t>Mise en production : [dates].</w:t>
      </w:r>
    </w:p>
    <w:sectPr w:rsidR="001551B1" w:rsidRPr="00E5127D" w:rsidSect="003D468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3595807">
    <w:abstractNumId w:val="8"/>
  </w:num>
  <w:num w:numId="2" w16cid:durableId="1900243569">
    <w:abstractNumId w:val="6"/>
  </w:num>
  <w:num w:numId="3" w16cid:durableId="1897860463">
    <w:abstractNumId w:val="5"/>
  </w:num>
  <w:num w:numId="4" w16cid:durableId="104158045">
    <w:abstractNumId w:val="4"/>
  </w:num>
  <w:num w:numId="5" w16cid:durableId="22100024">
    <w:abstractNumId w:val="7"/>
  </w:num>
  <w:num w:numId="6" w16cid:durableId="25100548">
    <w:abstractNumId w:val="3"/>
  </w:num>
  <w:num w:numId="7" w16cid:durableId="1208027572">
    <w:abstractNumId w:val="2"/>
  </w:num>
  <w:num w:numId="8" w16cid:durableId="1385063415">
    <w:abstractNumId w:val="1"/>
  </w:num>
  <w:num w:numId="9" w16cid:durableId="1001346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51B1"/>
    <w:rsid w:val="0029639D"/>
    <w:rsid w:val="00326F90"/>
    <w:rsid w:val="003D468B"/>
    <w:rsid w:val="00AA1D8D"/>
    <w:rsid w:val="00B47730"/>
    <w:rsid w:val="00CB0664"/>
    <w:rsid w:val="00E5127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F25024"/>
  <w14:defaultImageDpi w14:val="300"/>
  <w15:docId w15:val="{37949B5D-BA25-4397-B6C3-E60BA91BC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NAOUFAL LABRIHMI</cp:lastModifiedBy>
  <cp:revision>2</cp:revision>
  <dcterms:created xsi:type="dcterms:W3CDTF">2013-12-23T23:15:00Z</dcterms:created>
  <dcterms:modified xsi:type="dcterms:W3CDTF">2024-02-02T15:09:00Z</dcterms:modified>
  <cp:category/>
</cp:coreProperties>
</file>